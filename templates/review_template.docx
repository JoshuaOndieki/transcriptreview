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BBF" w:rsidRDefault="00C4007E">
      <w:r>
        <w:rPr>
          <w:highlight w:val="green"/>
        </w:rPr>
        <w:t xml:space="preserve"> </w:t>
      </w:r>
      <w:bookmarkStart w:id="0" w:name="_GoBack"/>
      <w:bookmarkEnd w:id="0"/>
    </w:p>
    <w:sectPr w:rsidR="00C67BBF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07E" w:rsidRDefault="00C4007E" w:rsidP="00F4619D">
      <w:pPr>
        <w:spacing w:after="0" w:line="240" w:lineRule="auto"/>
      </w:pPr>
      <w:r>
        <w:separator/>
      </w:r>
    </w:p>
  </w:endnote>
  <w:endnote w:type="continuationSeparator" w:id="0">
    <w:p w:rsidR="00C4007E" w:rsidRDefault="00C4007E" w:rsidP="00F46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19D" w:rsidRPr="00F4619D" w:rsidRDefault="00F4619D" w:rsidP="00F4619D">
    <w:pPr>
      <w:tabs>
        <w:tab w:val="center" w:pos="4550"/>
        <w:tab w:val="left" w:pos="5818"/>
      </w:tabs>
      <w:spacing w:after="160" w:line="259" w:lineRule="auto"/>
      <w:ind w:right="260"/>
      <w:jc w:val="right"/>
      <w:rPr>
        <w:rFonts w:ascii="Calibri" w:eastAsia="Calibri" w:hAnsi="Calibri" w:cs="Times New Roman"/>
        <w:color w:val="0F243E"/>
        <w:sz w:val="24"/>
        <w:szCs w:val="24"/>
      </w:rPr>
    </w:pPr>
    <w:r w:rsidRPr="00F4619D">
      <w:rPr>
        <w:rFonts w:ascii="Calibri" w:eastAsia="Calibri" w:hAnsi="Calibri" w:cs="Times New Roman"/>
        <w:color w:val="548DD4"/>
        <w:spacing w:val="60"/>
        <w:sz w:val="24"/>
        <w:szCs w:val="24"/>
      </w:rPr>
      <w:t>Page</w:t>
    </w:r>
    <w:r w:rsidRPr="00F4619D">
      <w:rPr>
        <w:rFonts w:ascii="Calibri" w:eastAsia="Calibri" w:hAnsi="Calibri" w:cs="Times New Roman"/>
        <w:color w:val="548DD4"/>
        <w:sz w:val="24"/>
        <w:szCs w:val="24"/>
      </w:rPr>
      <w:t xml:space="preserve"> </w:t>
    </w:r>
    <w:r w:rsidRPr="00F4619D">
      <w:rPr>
        <w:rFonts w:ascii="Calibri" w:eastAsia="Calibri" w:hAnsi="Calibri" w:cs="Times New Roman"/>
        <w:color w:val="17365D"/>
        <w:sz w:val="24"/>
        <w:szCs w:val="24"/>
      </w:rPr>
      <w:fldChar w:fldCharType="begin"/>
    </w:r>
    <w:r w:rsidRPr="00F4619D">
      <w:rPr>
        <w:rFonts w:ascii="Calibri" w:eastAsia="Calibri" w:hAnsi="Calibri" w:cs="Times New Roman"/>
        <w:color w:val="17365D"/>
        <w:sz w:val="24"/>
        <w:szCs w:val="24"/>
      </w:rPr>
      <w:instrText xml:space="preserve"> PAGE   \* MERGEFORMAT </w:instrText>
    </w:r>
    <w:r w:rsidRPr="00F4619D">
      <w:rPr>
        <w:rFonts w:ascii="Calibri" w:eastAsia="Calibri" w:hAnsi="Calibri" w:cs="Times New Roman"/>
        <w:color w:val="17365D"/>
        <w:sz w:val="24"/>
        <w:szCs w:val="24"/>
      </w:rPr>
      <w:fldChar w:fldCharType="separate"/>
    </w:r>
    <w:r>
      <w:rPr>
        <w:rFonts w:ascii="Calibri" w:eastAsia="Calibri" w:hAnsi="Calibri" w:cs="Times New Roman"/>
        <w:noProof/>
        <w:color w:val="17365D"/>
        <w:sz w:val="24"/>
        <w:szCs w:val="24"/>
      </w:rPr>
      <w:t>1</w:t>
    </w:r>
    <w:r w:rsidRPr="00F4619D">
      <w:rPr>
        <w:rFonts w:ascii="Calibri" w:eastAsia="Calibri" w:hAnsi="Calibri" w:cs="Times New Roman"/>
        <w:color w:val="17365D"/>
        <w:sz w:val="24"/>
        <w:szCs w:val="24"/>
      </w:rPr>
      <w:fldChar w:fldCharType="end"/>
    </w:r>
    <w:r w:rsidRPr="00F4619D">
      <w:rPr>
        <w:rFonts w:ascii="Calibri" w:eastAsia="Calibri" w:hAnsi="Calibri" w:cs="Times New Roman"/>
        <w:color w:val="17365D"/>
        <w:sz w:val="24"/>
        <w:szCs w:val="24"/>
      </w:rPr>
      <w:t xml:space="preserve"> | </w:t>
    </w:r>
    <w:r w:rsidRPr="00F4619D">
      <w:rPr>
        <w:rFonts w:ascii="Calibri" w:eastAsia="Calibri" w:hAnsi="Calibri" w:cs="Times New Roman"/>
        <w:color w:val="17365D"/>
        <w:sz w:val="24"/>
        <w:szCs w:val="24"/>
      </w:rPr>
      <w:fldChar w:fldCharType="begin"/>
    </w:r>
    <w:r w:rsidRPr="00F4619D">
      <w:rPr>
        <w:rFonts w:ascii="Calibri" w:eastAsia="Calibri" w:hAnsi="Calibri" w:cs="Times New Roman"/>
        <w:color w:val="17365D"/>
        <w:sz w:val="24"/>
        <w:szCs w:val="24"/>
      </w:rPr>
      <w:instrText xml:space="preserve"> NUMPAGES  \* Arabic  \* MERGEFORMAT </w:instrText>
    </w:r>
    <w:r w:rsidRPr="00F4619D">
      <w:rPr>
        <w:rFonts w:ascii="Calibri" w:eastAsia="Calibri" w:hAnsi="Calibri" w:cs="Times New Roman"/>
        <w:color w:val="17365D"/>
        <w:sz w:val="24"/>
        <w:szCs w:val="24"/>
      </w:rPr>
      <w:fldChar w:fldCharType="separate"/>
    </w:r>
    <w:r>
      <w:rPr>
        <w:rFonts w:ascii="Calibri" w:eastAsia="Calibri" w:hAnsi="Calibri" w:cs="Times New Roman"/>
        <w:noProof/>
        <w:color w:val="17365D"/>
        <w:sz w:val="24"/>
        <w:szCs w:val="24"/>
      </w:rPr>
      <w:t>1</w:t>
    </w:r>
    <w:r w:rsidRPr="00F4619D">
      <w:rPr>
        <w:rFonts w:ascii="Calibri" w:eastAsia="Calibri" w:hAnsi="Calibri" w:cs="Times New Roman"/>
        <w:color w:val="17365D"/>
        <w:sz w:val="24"/>
        <w:szCs w:val="24"/>
      </w:rPr>
      <w:fldChar w:fldCharType="end"/>
    </w:r>
  </w:p>
  <w:p w:rsidR="00F4619D" w:rsidRDefault="00F4619D">
    <w:pPr>
      <w:pStyle w:val="Footer"/>
    </w:pPr>
    <w:r>
      <w:t>oj@joshuaondieki.com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07E" w:rsidRDefault="00C4007E" w:rsidP="00F4619D">
      <w:pPr>
        <w:spacing w:after="0" w:line="240" w:lineRule="auto"/>
      </w:pPr>
      <w:r>
        <w:separator/>
      </w:r>
    </w:p>
  </w:footnote>
  <w:footnote w:type="continuationSeparator" w:id="0">
    <w:p w:rsidR="00C4007E" w:rsidRDefault="00C4007E" w:rsidP="00F46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19D" w:rsidRDefault="00F4619D" w:rsidP="00F4619D">
    <w:pPr>
      <w:pStyle w:val="Header"/>
      <w:jc w:val="center"/>
    </w:pPr>
    <w:r>
      <w:t>en-US Transcription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4007E"/>
    <w:rsid w:val="00C67BBF"/>
    <w:rsid w:val="00CB0664"/>
    <w:rsid w:val="00F461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54D5F6"/>
  <w14:defaultImageDpi w14:val="300"/>
  <w15:docId w15:val="{0EE56005-998C-4E20-B058-27652DB3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FBB1C9-79B2-433F-B414-4A85F7054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2022-06-24T05:20:00Z</dcterms:modified>
  <cp:category/>
</cp:coreProperties>
</file>